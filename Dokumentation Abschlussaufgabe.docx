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2A4F" w14:textId="1EDBF152" w:rsidR="0012622E" w:rsidRPr="0012622E" w:rsidRDefault="00973DEC" w:rsidP="00973DEC">
      <w:pPr>
        <w:pStyle w:val="berschrift1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66"/>
          <w:szCs w:val="66"/>
          <w:lang w:val="de-CH"/>
        </w:rPr>
      </w:pPr>
      <w:bookmarkStart w:id="0" w:name="_Toc181367270"/>
      <w:r w:rsidRPr="00973DEC">
        <w:rPr>
          <w:rFonts w:ascii="Arial" w:hAnsi="Arial" w:cs="Arial"/>
          <w:color w:val="000000" w:themeColor="text1"/>
          <w:sz w:val="66"/>
          <w:szCs w:val="66"/>
          <w:lang w:val="de-CH"/>
        </w:rPr>
        <w:t xml:space="preserve">Abschlussaufgabe Development </w:t>
      </w:r>
      <w:proofErr w:type="spellStart"/>
      <w:r w:rsidRPr="00973DEC">
        <w:rPr>
          <w:rFonts w:ascii="Arial" w:hAnsi="Arial" w:cs="Arial"/>
          <w:color w:val="000000" w:themeColor="text1"/>
          <w:sz w:val="66"/>
          <w:szCs w:val="66"/>
          <w:lang w:val="de-CH"/>
        </w:rPr>
        <w:t>Fundamentals</w:t>
      </w:r>
      <w:bookmarkEnd w:id="0"/>
      <w:proofErr w:type="spellEnd"/>
    </w:p>
    <w:p w14:paraId="65BEFE66" w14:textId="4475BFA7" w:rsidR="0012622E" w:rsidRDefault="0012622E" w:rsidP="0012622E">
      <w:pPr>
        <w:rPr>
          <w:lang w:val="de-CH"/>
        </w:rPr>
      </w:pPr>
    </w:p>
    <w:p w14:paraId="0CCB92DE" w14:textId="111D0495" w:rsidR="0012622E" w:rsidRDefault="0012622E" w:rsidP="0012622E">
      <w:pPr>
        <w:rPr>
          <w:lang w:val="de-CH"/>
        </w:rPr>
      </w:pPr>
    </w:p>
    <w:p w14:paraId="3376040E" w14:textId="2145807A" w:rsidR="004B4385" w:rsidRDefault="004B4385" w:rsidP="0012622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7320D75" wp14:editId="4A4FC174">
            <wp:simplePos x="0" y="0"/>
            <wp:positionH relativeFrom="column">
              <wp:posOffset>-213360</wp:posOffset>
            </wp:positionH>
            <wp:positionV relativeFrom="paragraph">
              <wp:posOffset>160655</wp:posOffset>
            </wp:positionV>
            <wp:extent cx="5902852" cy="5280660"/>
            <wp:effectExtent l="0" t="0" r="3175" b="0"/>
            <wp:wrapNone/>
            <wp:docPr id="2119252844" name="Grafik 2" descr="Image result for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oc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852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62E70" w14:textId="283E9F8A" w:rsidR="004B4385" w:rsidRDefault="004B4385" w:rsidP="0012622E">
      <w:pPr>
        <w:rPr>
          <w:lang w:val="de-CH"/>
        </w:rPr>
      </w:pPr>
    </w:p>
    <w:p w14:paraId="59A9E68B" w14:textId="2694DAF1" w:rsidR="004B4385" w:rsidRDefault="004B4385" w:rsidP="0012622E">
      <w:pPr>
        <w:rPr>
          <w:lang w:val="de-CH"/>
        </w:rPr>
      </w:pPr>
    </w:p>
    <w:p w14:paraId="652B1C36" w14:textId="7D9D203F" w:rsidR="004B4385" w:rsidRDefault="004B4385" w:rsidP="0012622E">
      <w:pPr>
        <w:rPr>
          <w:lang w:val="de-CH"/>
        </w:rPr>
      </w:pPr>
    </w:p>
    <w:p w14:paraId="3524563F" w14:textId="672E0041" w:rsidR="004B4385" w:rsidRDefault="004B4385" w:rsidP="0012622E">
      <w:pPr>
        <w:rPr>
          <w:lang w:val="de-CH"/>
        </w:rPr>
      </w:pPr>
    </w:p>
    <w:p w14:paraId="73ED8B29" w14:textId="77777777" w:rsidR="004B4385" w:rsidRDefault="004B4385" w:rsidP="0012622E">
      <w:pPr>
        <w:rPr>
          <w:lang w:val="de-CH"/>
        </w:rPr>
      </w:pPr>
    </w:p>
    <w:p w14:paraId="5F7F490A" w14:textId="69250D7C" w:rsidR="004B4385" w:rsidRDefault="004B4385" w:rsidP="0012622E">
      <w:pPr>
        <w:rPr>
          <w:lang w:val="de-CH"/>
        </w:rPr>
      </w:pPr>
    </w:p>
    <w:p w14:paraId="7CD08912" w14:textId="73C29801" w:rsidR="004B4385" w:rsidRDefault="004B4385" w:rsidP="0012622E">
      <w:pPr>
        <w:rPr>
          <w:lang w:val="de-CH"/>
        </w:rPr>
      </w:pPr>
    </w:p>
    <w:p w14:paraId="718835FD" w14:textId="500ED54E" w:rsidR="004B4385" w:rsidRDefault="004B4385" w:rsidP="0012622E">
      <w:pPr>
        <w:rPr>
          <w:lang w:val="de-CH"/>
        </w:rPr>
      </w:pPr>
    </w:p>
    <w:p w14:paraId="49BDA4F0" w14:textId="77777777" w:rsidR="004B4385" w:rsidRDefault="004B4385" w:rsidP="0012622E">
      <w:pPr>
        <w:rPr>
          <w:lang w:val="de-CH"/>
        </w:rPr>
      </w:pPr>
    </w:p>
    <w:p w14:paraId="015611DD" w14:textId="02617E54" w:rsidR="004B4385" w:rsidRDefault="004B4385" w:rsidP="0012622E">
      <w:pPr>
        <w:rPr>
          <w:lang w:val="de-CH"/>
        </w:rPr>
      </w:pPr>
    </w:p>
    <w:p w14:paraId="0BADCAC5" w14:textId="77777777" w:rsidR="004B4385" w:rsidRDefault="004B4385" w:rsidP="0012622E">
      <w:pPr>
        <w:rPr>
          <w:lang w:val="de-CH"/>
        </w:rPr>
      </w:pPr>
    </w:p>
    <w:p w14:paraId="6DFAC075" w14:textId="6C58B2CF" w:rsidR="004B4385" w:rsidRDefault="004B4385" w:rsidP="0012622E">
      <w:pPr>
        <w:rPr>
          <w:lang w:val="de-CH"/>
        </w:rPr>
      </w:pPr>
    </w:p>
    <w:p w14:paraId="3618E4A0" w14:textId="4839FDB3" w:rsidR="004B4385" w:rsidRDefault="004B4385" w:rsidP="0012622E">
      <w:pPr>
        <w:rPr>
          <w:lang w:val="de-CH"/>
        </w:rPr>
      </w:pPr>
    </w:p>
    <w:p w14:paraId="615C8796" w14:textId="4DD9973C" w:rsidR="004B4385" w:rsidRDefault="004B4385" w:rsidP="0012622E">
      <w:pPr>
        <w:rPr>
          <w:lang w:val="de-CH"/>
        </w:rPr>
      </w:pPr>
    </w:p>
    <w:p w14:paraId="32D16DDC" w14:textId="6B0B0FAE" w:rsidR="004B4385" w:rsidRDefault="004B4385" w:rsidP="0012622E">
      <w:pPr>
        <w:rPr>
          <w:lang w:val="de-CH"/>
        </w:rPr>
      </w:pPr>
    </w:p>
    <w:p w14:paraId="14F1B7BF" w14:textId="74C14DAA" w:rsidR="0012622E" w:rsidRDefault="0012622E" w:rsidP="0012622E">
      <w:pPr>
        <w:rPr>
          <w:lang w:val="de-CH"/>
        </w:rPr>
      </w:pPr>
    </w:p>
    <w:sdt>
      <w:sdtPr>
        <w:rPr>
          <w:lang w:val="de-DE"/>
        </w:rPr>
        <w:id w:val="1529620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348F7D0D" w14:textId="2BB97375" w:rsidR="00973DEC" w:rsidRDefault="00973DE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65BBDE5" w14:textId="0308555E" w:rsidR="004B4385" w:rsidRDefault="00973DEC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67270" w:history="1">
            <w:r w:rsidR="004B4385" w:rsidRPr="00AB644F">
              <w:rPr>
                <w:rStyle w:val="Hyperlink"/>
                <w:rFonts w:ascii="Arial" w:hAnsi="Arial" w:cs="Arial"/>
                <w:noProof/>
                <w:lang w:val="de-CH"/>
              </w:rPr>
              <w:t>Abschlussaufgabe Development Fundamentals</w:t>
            </w:r>
            <w:r w:rsidR="004B4385">
              <w:rPr>
                <w:noProof/>
                <w:webHidden/>
              </w:rPr>
              <w:tab/>
            </w:r>
            <w:r w:rsidR="004B4385">
              <w:rPr>
                <w:noProof/>
                <w:webHidden/>
              </w:rPr>
              <w:fldChar w:fldCharType="begin"/>
            </w:r>
            <w:r w:rsidR="004B4385">
              <w:rPr>
                <w:noProof/>
                <w:webHidden/>
              </w:rPr>
              <w:instrText xml:space="preserve"> PAGEREF _Toc181367270 \h </w:instrText>
            </w:r>
            <w:r w:rsidR="004B4385">
              <w:rPr>
                <w:noProof/>
                <w:webHidden/>
              </w:rPr>
            </w:r>
            <w:r w:rsidR="004B4385">
              <w:rPr>
                <w:noProof/>
                <w:webHidden/>
              </w:rPr>
              <w:fldChar w:fldCharType="separate"/>
            </w:r>
            <w:r w:rsidR="004B4385">
              <w:rPr>
                <w:noProof/>
                <w:webHidden/>
              </w:rPr>
              <w:t>1</w:t>
            </w:r>
            <w:r w:rsidR="004B4385">
              <w:rPr>
                <w:noProof/>
                <w:webHidden/>
              </w:rPr>
              <w:fldChar w:fldCharType="end"/>
            </w:r>
          </w:hyperlink>
        </w:p>
        <w:p w14:paraId="1890E7E1" w14:textId="6A43A8F3" w:rsidR="004B4385" w:rsidRDefault="004B4385">
          <w:pPr>
            <w:pStyle w:val="Verzeichnis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7271" w:history="1">
            <w:r w:rsidRPr="00AB644F">
              <w:rPr>
                <w:rStyle w:val="Hyperlink"/>
                <w:rFonts w:ascii="Arial" w:hAnsi="Arial" w:cs="Arial"/>
                <w:noProof/>
                <w:lang w:val="de-CH"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AB644F">
              <w:rPr>
                <w:rStyle w:val="Hyperlink"/>
                <w:noProof/>
                <w:lang w:val="de-CH"/>
              </w:rPr>
              <w:t>Repository klonen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6A4C" w14:textId="47412F56" w:rsidR="004B4385" w:rsidRDefault="004B4385">
          <w:pPr>
            <w:pStyle w:val="Verzeichnis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7272" w:history="1">
            <w:r w:rsidRPr="00AB644F">
              <w:rPr>
                <w:rStyle w:val="Hyperlink"/>
                <w:rFonts w:ascii="Arial" w:hAnsi="Arial" w:cs="Arial"/>
                <w:noProof/>
                <w:lang w:val="de-CH"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AB644F">
              <w:rPr>
                <w:rStyle w:val="Hyperlink"/>
                <w:noProof/>
                <w:lang w:val="de-CH"/>
              </w:rPr>
              <w:t>README.md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AAFD" w14:textId="3ED8CDC5" w:rsidR="004B4385" w:rsidRDefault="004B4385">
          <w:pPr>
            <w:pStyle w:val="Verzeichnis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7273" w:history="1">
            <w:r w:rsidRPr="00AB644F">
              <w:rPr>
                <w:rStyle w:val="Hyperlink"/>
                <w:rFonts w:ascii="Arial" w:hAnsi="Arial" w:cs="Arial"/>
                <w:noProof/>
                <w:lang w:val="de-CH"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AB644F">
              <w:rPr>
                <w:rStyle w:val="Hyperlink"/>
                <w:noProof/>
                <w:lang w:val="de-CH"/>
              </w:rPr>
              <w:t>Mit Git committen und pushen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B3C2" w14:textId="6BA5FE84" w:rsidR="004B4385" w:rsidRDefault="004B4385">
          <w:pPr>
            <w:pStyle w:val="Verzeichnis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7274" w:history="1">
            <w:r w:rsidRPr="00AB644F">
              <w:rPr>
                <w:rStyle w:val="Hyperlink"/>
                <w:rFonts w:ascii="Arial" w:hAnsi="Arial" w:cs="Arial"/>
                <w:noProof/>
                <w:lang w:val="de-CH"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AB644F">
              <w:rPr>
                <w:rStyle w:val="Hyperlink"/>
                <w:noProof/>
                <w:lang w:val="de-CH"/>
              </w:rPr>
              <w:t>Docker-Container 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2586" w14:textId="434ED917" w:rsidR="00973DEC" w:rsidRDefault="00973DEC">
          <w:r>
            <w:rPr>
              <w:b/>
              <w:bCs/>
              <w:lang w:val="de-DE"/>
            </w:rPr>
            <w:fldChar w:fldCharType="end"/>
          </w:r>
        </w:p>
      </w:sdtContent>
    </w:sdt>
    <w:p w14:paraId="08FE7772" w14:textId="14CC6FF4" w:rsidR="0012622E" w:rsidRDefault="0012622E" w:rsidP="0012622E">
      <w:pPr>
        <w:rPr>
          <w:lang w:val="de-CH"/>
        </w:rPr>
      </w:pPr>
    </w:p>
    <w:p w14:paraId="13114700" w14:textId="77777777" w:rsidR="00973DEC" w:rsidRDefault="00973DEC" w:rsidP="0012622E">
      <w:pPr>
        <w:rPr>
          <w:lang w:val="de-CH"/>
        </w:rPr>
      </w:pPr>
    </w:p>
    <w:p w14:paraId="07941A1A" w14:textId="77777777" w:rsidR="00973DEC" w:rsidRDefault="00973DEC" w:rsidP="0012622E">
      <w:pPr>
        <w:rPr>
          <w:lang w:val="de-CH"/>
        </w:rPr>
      </w:pPr>
    </w:p>
    <w:p w14:paraId="1A35CF65" w14:textId="77777777" w:rsidR="00973DEC" w:rsidRDefault="00973DEC" w:rsidP="0012622E">
      <w:pPr>
        <w:rPr>
          <w:lang w:val="de-CH"/>
        </w:rPr>
      </w:pPr>
    </w:p>
    <w:p w14:paraId="59423789" w14:textId="77777777" w:rsidR="00973DEC" w:rsidRDefault="00973DEC" w:rsidP="0012622E">
      <w:pPr>
        <w:rPr>
          <w:lang w:val="de-CH"/>
        </w:rPr>
      </w:pPr>
    </w:p>
    <w:p w14:paraId="6E141DE1" w14:textId="77777777" w:rsidR="00973DEC" w:rsidRDefault="00973DEC" w:rsidP="0012622E">
      <w:pPr>
        <w:rPr>
          <w:lang w:val="de-CH"/>
        </w:rPr>
      </w:pPr>
    </w:p>
    <w:p w14:paraId="54AC8D8A" w14:textId="77777777" w:rsidR="00973DEC" w:rsidRDefault="00973DEC" w:rsidP="0012622E">
      <w:pPr>
        <w:rPr>
          <w:lang w:val="de-CH"/>
        </w:rPr>
      </w:pPr>
    </w:p>
    <w:p w14:paraId="0664DAF2" w14:textId="77777777" w:rsidR="00973DEC" w:rsidRDefault="00973DEC" w:rsidP="0012622E">
      <w:pPr>
        <w:rPr>
          <w:lang w:val="de-CH"/>
        </w:rPr>
      </w:pPr>
    </w:p>
    <w:p w14:paraId="633A55C5" w14:textId="77777777" w:rsidR="00973DEC" w:rsidRDefault="00973DEC" w:rsidP="0012622E">
      <w:pPr>
        <w:rPr>
          <w:lang w:val="de-CH"/>
        </w:rPr>
      </w:pPr>
    </w:p>
    <w:p w14:paraId="2C3EF861" w14:textId="77777777" w:rsidR="00973DEC" w:rsidRDefault="00973DEC" w:rsidP="0012622E">
      <w:pPr>
        <w:rPr>
          <w:lang w:val="de-CH"/>
        </w:rPr>
      </w:pPr>
    </w:p>
    <w:p w14:paraId="4696C770" w14:textId="77777777" w:rsidR="00973DEC" w:rsidRDefault="00973DEC" w:rsidP="0012622E">
      <w:pPr>
        <w:rPr>
          <w:lang w:val="de-CH"/>
        </w:rPr>
      </w:pPr>
    </w:p>
    <w:p w14:paraId="1280173C" w14:textId="77777777" w:rsidR="00973DEC" w:rsidRDefault="00973DEC" w:rsidP="0012622E">
      <w:pPr>
        <w:rPr>
          <w:lang w:val="de-CH"/>
        </w:rPr>
      </w:pPr>
    </w:p>
    <w:p w14:paraId="6A8C6DF2" w14:textId="77777777" w:rsidR="00973DEC" w:rsidRDefault="00973DEC" w:rsidP="0012622E">
      <w:pPr>
        <w:rPr>
          <w:lang w:val="de-CH"/>
        </w:rPr>
      </w:pPr>
    </w:p>
    <w:p w14:paraId="700F4481" w14:textId="77777777" w:rsidR="00973DEC" w:rsidRDefault="00973DEC" w:rsidP="0012622E">
      <w:pPr>
        <w:rPr>
          <w:lang w:val="de-CH"/>
        </w:rPr>
      </w:pPr>
    </w:p>
    <w:p w14:paraId="3D9CF9F1" w14:textId="77777777" w:rsidR="00973DEC" w:rsidRDefault="00973DEC" w:rsidP="0012622E">
      <w:pPr>
        <w:rPr>
          <w:lang w:val="de-CH"/>
        </w:rPr>
      </w:pPr>
    </w:p>
    <w:p w14:paraId="4D5056BB" w14:textId="77777777" w:rsidR="00973DEC" w:rsidRDefault="00973DEC" w:rsidP="0012622E">
      <w:pPr>
        <w:rPr>
          <w:lang w:val="de-CH"/>
        </w:rPr>
      </w:pPr>
    </w:p>
    <w:p w14:paraId="379527C4" w14:textId="77777777" w:rsidR="00973DEC" w:rsidRDefault="00973DEC" w:rsidP="0012622E">
      <w:pPr>
        <w:rPr>
          <w:lang w:val="de-CH"/>
        </w:rPr>
      </w:pPr>
    </w:p>
    <w:p w14:paraId="187FAEA5" w14:textId="77777777" w:rsidR="00973DEC" w:rsidRDefault="00973DEC" w:rsidP="0012622E">
      <w:pPr>
        <w:rPr>
          <w:lang w:val="de-CH"/>
        </w:rPr>
      </w:pPr>
    </w:p>
    <w:p w14:paraId="440F37F6" w14:textId="77777777" w:rsidR="00973DEC" w:rsidRDefault="00973DEC" w:rsidP="0012622E">
      <w:pPr>
        <w:rPr>
          <w:lang w:val="de-CH"/>
        </w:rPr>
      </w:pPr>
    </w:p>
    <w:p w14:paraId="0D704AFD" w14:textId="77777777" w:rsidR="0012622E" w:rsidRDefault="0012622E">
      <w:pPr>
        <w:pStyle w:val="berschrift2"/>
        <w:rPr>
          <w:rFonts w:ascii="Arial" w:hAnsi="Arial" w:cs="Arial"/>
          <w:color w:val="000000" w:themeColor="text1"/>
          <w:lang w:val="de-CH"/>
        </w:rPr>
      </w:pPr>
    </w:p>
    <w:p w14:paraId="4C8D61C4" w14:textId="77777777" w:rsidR="004B4385" w:rsidRPr="004B4385" w:rsidRDefault="004B4385" w:rsidP="004B4385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de-CH"/>
        </w:rPr>
      </w:pPr>
      <w:bookmarkStart w:id="1" w:name="_Toc181367271"/>
      <w:r w:rsidRPr="004B4385">
        <w:rPr>
          <w:rStyle w:val="berschrift2Zchn"/>
          <w:lang w:val="de-CH"/>
        </w:rPr>
        <w:t>Repository klonen</w:t>
      </w:r>
      <w:bookmarkEnd w:id="1"/>
      <w:r w:rsidRPr="004B4385">
        <w:rPr>
          <w:rFonts w:ascii="Arial" w:hAnsi="Arial" w:cs="Arial"/>
          <w:color w:val="000000" w:themeColor="text1"/>
          <w:lang w:val="de-CH"/>
        </w:rPr>
        <w:br/>
      </w:r>
      <w:proofErr w:type="gramStart"/>
      <w:r w:rsidRPr="004B4385">
        <w:rPr>
          <w:rFonts w:ascii="Arial" w:hAnsi="Arial" w:cs="Arial"/>
          <w:color w:val="000000" w:themeColor="text1"/>
          <w:lang w:val="de-CH"/>
        </w:rPr>
        <w:t>Zieh</w:t>
      </w:r>
      <w:proofErr w:type="gramEnd"/>
      <w:r w:rsidRPr="004B4385">
        <w:rPr>
          <w:rFonts w:ascii="Arial" w:hAnsi="Arial" w:cs="Arial"/>
          <w:color w:val="000000" w:themeColor="text1"/>
          <w:lang w:val="de-CH"/>
        </w:rPr>
        <w:t xml:space="preserve"> das Repository mit dem Befehl runter (ersetz &lt;SSH-Link&gt; mit dem echten SSH-Link):</w:t>
      </w:r>
    </w:p>
    <w:p w14:paraId="66EC6734" w14:textId="77777777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bash</w:t>
      </w:r>
    </w:p>
    <w:p w14:paraId="37627429" w14:textId="77777777" w:rsidR="004B4385" w:rsidRPr="004B4385" w:rsidRDefault="004B4385" w:rsidP="004B4385">
      <w:pPr>
        <w:rPr>
          <w:rFonts w:ascii="Arial" w:hAnsi="Arial" w:cs="Arial"/>
          <w:b/>
          <w:bCs/>
          <w:color w:val="FF0000"/>
          <w:lang w:val="de-CH"/>
        </w:rPr>
      </w:pP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git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</w:t>
      </w: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clone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&lt;SSH-Link&gt;</w:t>
      </w:r>
    </w:p>
    <w:p w14:paraId="570F19AB" w14:textId="77777777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Falls du keinen SSH-Schlüssel hast, leg einen in den GitHub-Einstellungen an und verbinde ihn mit deinem Account.</w:t>
      </w:r>
    </w:p>
    <w:p w14:paraId="7958879D" w14:textId="77777777" w:rsidR="004B4385" w:rsidRPr="004B4385" w:rsidRDefault="004B4385" w:rsidP="004B4385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b/>
          <w:bCs/>
          <w:color w:val="000000" w:themeColor="text1"/>
          <w:lang w:val="de-CH"/>
        </w:rPr>
        <w:t>Entwicklungsumgebung einrichten</w:t>
      </w:r>
      <w:r w:rsidRPr="004B4385">
        <w:rPr>
          <w:rFonts w:ascii="Arial" w:hAnsi="Arial" w:cs="Arial"/>
          <w:color w:val="000000" w:themeColor="text1"/>
          <w:lang w:val="de-CH"/>
        </w:rPr>
        <w:br/>
        <w:t>Nachdem du das Projekt geklont hast, mach Folgendes, um die Umgebung startklar zu machen:</w:t>
      </w:r>
    </w:p>
    <w:p w14:paraId="545791B6" w14:textId="77777777" w:rsidR="004B4385" w:rsidRPr="004B4385" w:rsidRDefault="004B4385" w:rsidP="004B4385">
      <w:pPr>
        <w:numPr>
          <w:ilvl w:val="1"/>
          <w:numId w:val="23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Geh ins Projektverzeichnis:</w:t>
      </w:r>
    </w:p>
    <w:p w14:paraId="3E7DE0BD" w14:textId="77777777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bash</w:t>
      </w:r>
    </w:p>
    <w:p w14:paraId="33538D60" w14:textId="77777777" w:rsidR="004B4385" w:rsidRPr="004B4385" w:rsidRDefault="004B4385" w:rsidP="004B4385">
      <w:pPr>
        <w:rPr>
          <w:rFonts w:ascii="Arial" w:hAnsi="Arial" w:cs="Arial"/>
          <w:b/>
          <w:bCs/>
          <w:color w:val="FF0000"/>
          <w:lang w:val="de-CH"/>
        </w:rPr>
      </w:pPr>
      <w:r w:rsidRPr="004B4385">
        <w:rPr>
          <w:rFonts w:ascii="Arial" w:hAnsi="Arial" w:cs="Arial"/>
          <w:b/>
          <w:bCs/>
          <w:color w:val="FF0000"/>
          <w:lang w:val="de-CH"/>
        </w:rPr>
        <w:t>cd &lt;</w:t>
      </w: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projektordner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>&gt;</w:t>
      </w:r>
    </w:p>
    <w:p w14:paraId="276359FE" w14:textId="77777777" w:rsidR="004B4385" w:rsidRPr="004B4385" w:rsidRDefault="004B4385" w:rsidP="004B4385">
      <w:pPr>
        <w:numPr>
          <w:ilvl w:val="1"/>
          <w:numId w:val="22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Hol dir die nötigen Pakete (bei Node.js zum Beispiel):</w:t>
      </w:r>
    </w:p>
    <w:p w14:paraId="29802F01" w14:textId="77777777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bash</w:t>
      </w:r>
    </w:p>
    <w:p w14:paraId="249E9527" w14:textId="77777777" w:rsidR="004B4385" w:rsidRPr="004B4385" w:rsidRDefault="004B4385" w:rsidP="004B4385">
      <w:pPr>
        <w:rPr>
          <w:rFonts w:ascii="Arial" w:hAnsi="Arial" w:cs="Arial"/>
          <w:b/>
          <w:bCs/>
          <w:color w:val="FF0000"/>
          <w:lang w:val="de-CH"/>
        </w:rPr>
      </w:pP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npm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</w:t>
      </w: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install</w:t>
      </w:r>
      <w:proofErr w:type="spellEnd"/>
    </w:p>
    <w:p w14:paraId="72CCC392" w14:textId="77777777" w:rsidR="004B4385" w:rsidRDefault="004B4385" w:rsidP="004B4385">
      <w:pPr>
        <w:numPr>
          <w:ilvl w:val="1"/>
          <w:numId w:val="21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 xml:space="preserve">Optional: Falls Umgebungsvariablen gebraucht werden, leg </w:t>
      </w:r>
      <w:proofErr w:type="gramStart"/>
      <w:r w:rsidRPr="004B4385">
        <w:rPr>
          <w:rFonts w:ascii="Arial" w:hAnsi="Arial" w:cs="Arial"/>
          <w:color w:val="000000" w:themeColor="text1"/>
          <w:lang w:val="de-CH"/>
        </w:rPr>
        <w:t>eine .</w:t>
      </w: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env</w:t>
      </w:r>
      <w:proofErr w:type="spellEnd"/>
      <w:proofErr w:type="gramEnd"/>
      <w:r w:rsidRPr="004B4385">
        <w:rPr>
          <w:rFonts w:ascii="Arial" w:hAnsi="Arial" w:cs="Arial"/>
          <w:color w:val="000000" w:themeColor="text1"/>
          <w:lang w:val="de-CH"/>
        </w:rPr>
        <w:t>-Datei an.</w:t>
      </w:r>
    </w:p>
    <w:p w14:paraId="04769486" w14:textId="7242C3E0" w:rsidR="00875433" w:rsidRDefault="00875433" w:rsidP="00875433">
      <w:pPr>
        <w:pStyle w:val="StandardWeb"/>
        <w:ind w:left="360"/>
      </w:pPr>
      <w:r>
        <w:rPr>
          <w:noProof/>
        </w:rPr>
        <w:drawing>
          <wp:inline distT="0" distB="0" distL="0" distR="0" wp14:anchorId="296E3867" wp14:editId="04E64B20">
            <wp:extent cx="4960620" cy="2917808"/>
            <wp:effectExtent l="0" t="0" r="0" b="0"/>
            <wp:docPr id="486282691" name="Grafik 3" descr="Ein Bild, das Text, Elektronik, Screenshot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2691" name="Grafik 3" descr="Ein Bild, das Text, Elektronik, Screenshot, Multimedia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07" cy="294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9815" w14:textId="77777777" w:rsidR="00875433" w:rsidRPr="004B4385" w:rsidRDefault="00875433" w:rsidP="004B4385">
      <w:pPr>
        <w:numPr>
          <w:ilvl w:val="1"/>
          <w:numId w:val="21"/>
        </w:numPr>
        <w:rPr>
          <w:rFonts w:ascii="Arial" w:hAnsi="Arial" w:cs="Arial"/>
          <w:color w:val="000000" w:themeColor="text1"/>
          <w:lang w:val="de-CH"/>
        </w:rPr>
      </w:pPr>
    </w:p>
    <w:p w14:paraId="3477A00A" w14:textId="22C253B6" w:rsidR="004B4385" w:rsidRPr="004B4385" w:rsidRDefault="004B4385" w:rsidP="004B4385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de-CH"/>
        </w:rPr>
      </w:pPr>
      <w:bookmarkStart w:id="2" w:name="_Toc181367272"/>
      <w:r w:rsidRPr="004B4385">
        <w:rPr>
          <w:rStyle w:val="berschrift2Zchn"/>
          <w:lang w:val="de-CH"/>
        </w:rPr>
        <w:t>README.md erstellen</w:t>
      </w:r>
      <w:bookmarkEnd w:id="2"/>
      <w:r w:rsidRPr="004B4385">
        <w:rPr>
          <w:rFonts w:ascii="Arial" w:hAnsi="Arial" w:cs="Arial"/>
          <w:color w:val="000000" w:themeColor="text1"/>
          <w:lang w:val="de-CH"/>
        </w:rPr>
        <w:br/>
        <w:t>Die README.md erklärt dein Projekt. Hier sollten ein paar Basics rein:</w:t>
      </w:r>
    </w:p>
    <w:p w14:paraId="6C437DF7" w14:textId="7599DB74" w:rsidR="004B4385" w:rsidRPr="004B4385" w:rsidRDefault="004B4385" w:rsidP="004B4385">
      <w:pPr>
        <w:numPr>
          <w:ilvl w:val="1"/>
          <w:numId w:val="20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b/>
          <w:bCs/>
          <w:color w:val="000000" w:themeColor="text1"/>
          <w:lang w:val="de-CH"/>
        </w:rPr>
        <w:t>Kurzbeschreibung</w:t>
      </w:r>
      <w:r w:rsidRPr="004B4385">
        <w:rPr>
          <w:rFonts w:ascii="Arial" w:hAnsi="Arial" w:cs="Arial"/>
          <w:color w:val="000000" w:themeColor="text1"/>
          <w:lang w:val="de-CH"/>
        </w:rPr>
        <w:t>: Was das Projekt macht.</w:t>
      </w:r>
    </w:p>
    <w:p w14:paraId="744460DE" w14:textId="7983E484" w:rsidR="004B4385" w:rsidRPr="004B4385" w:rsidRDefault="004B4385" w:rsidP="004B4385">
      <w:pPr>
        <w:numPr>
          <w:ilvl w:val="1"/>
          <w:numId w:val="20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b/>
          <w:bCs/>
          <w:color w:val="000000" w:themeColor="text1"/>
          <w:lang w:val="de-CH"/>
        </w:rPr>
        <w:t>Installation</w:t>
      </w:r>
      <w:r w:rsidRPr="004B4385">
        <w:rPr>
          <w:rFonts w:ascii="Arial" w:hAnsi="Arial" w:cs="Arial"/>
          <w:color w:val="000000" w:themeColor="text1"/>
          <w:lang w:val="de-CH"/>
        </w:rPr>
        <w:t>: Kurze Anleitung zum Klonen und Installieren.</w:t>
      </w:r>
    </w:p>
    <w:p w14:paraId="7E451377" w14:textId="3350552E" w:rsidR="004B4385" w:rsidRPr="004B4385" w:rsidRDefault="004B4385" w:rsidP="004B4385">
      <w:pPr>
        <w:numPr>
          <w:ilvl w:val="1"/>
          <w:numId w:val="20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b/>
          <w:bCs/>
          <w:color w:val="000000" w:themeColor="text1"/>
          <w:lang w:val="de-CH"/>
        </w:rPr>
        <w:t>Nutzung</w:t>
      </w:r>
      <w:r w:rsidRPr="004B4385">
        <w:rPr>
          <w:rFonts w:ascii="Arial" w:hAnsi="Arial" w:cs="Arial"/>
          <w:color w:val="000000" w:themeColor="text1"/>
          <w:lang w:val="de-CH"/>
        </w:rPr>
        <w:t>: Wie man das Projekt startet und benutzt.</w:t>
      </w:r>
    </w:p>
    <w:p w14:paraId="3B08AEF2" w14:textId="77777777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Beispiel:</w:t>
      </w:r>
    </w:p>
    <w:p w14:paraId="572C5759" w14:textId="765773BF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markdown</w:t>
      </w:r>
      <w:proofErr w:type="spellEnd"/>
    </w:p>
    <w:p w14:paraId="5DDBB01A" w14:textId="271AB4FC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# Projekt Setup</w:t>
      </w:r>
    </w:p>
    <w:p w14:paraId="4FFFB7FA" w14:textId="2074D23C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## Installation</w:t>
      </w:r>
    </w:p>
    <w:p w14:paraId="2041C631" w14:textId="77777777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```bash</w:t>
      </w:r>
    </w:p>
    <w:p w14:paraId="165D0D83" w14:textId="135AB84B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npm</w:t>
      </w:r>
      <w:proofErr w:type="spellEnd"/>
      <w:r w:rsidRPr="004B4385">
        <w:rPr>
          <w:rFonts w:ascii="Arial" w:hAnsi="Arial" w:cs="Arial"/>
          <w:color w:val="000000" w:themeColor="text1"/>
          <w:lang w:val="de-CH"/>
        </w:rPr>
        <w:t xml:space="preserve"> </w:t>
      </w: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install</w:t>
      </w:r>
      <w:proofErr w:type="spellEnd"/>
    </w:p>
    <w:p w14:paraId="0ADC078D" w14:textId="001801E5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markdown</w:t>
      </w:r>
      <w:proofErr w:type="spellEnd"/>
    </w:p>
    <w:p w14:paraId="2CBF28BC" w14:textId="31EF8B62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- **Mitmachen**: Infos, wie andere am Projekt mitwirken können.</w:t>
      </w:r>
    </w:p>
    <w:p w14:paraId="3C8A884B" w14:textId="65833CD0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</w:p>
    <w:p w14:paraId="299B707A" w14:textId="5AF41C41" w:rsidR="004B4385" w:rsidRPr="004B4385" w:rsidRDefault="004B4385" w:rsidP="004B4385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de-CH"/>
        </w:rPr>
      </w:pPr>
      <w:bookmarkStart w:id="3" w:name="_Toc181367273"/>
      <w:r w:rsidRPr="004B4385">
        <w:rPr>
          <w:rStyle w:val="berschrift2Zchn"/>
          <w:lang w:val="de-CH"/>
        </w:rPr>
        <w:t xml:space="preserve">Mit </w:t>
      </w:r>
      <w:proofErr w:type="spellStart"/>
      <w:r w:rsidRPr="004B4385">
        <w:rPr>
          <w:rStyle w:val="berschrift2Zchn"/>
          <w:lang w:val="de-CH"/>
        </w:rPr>
        <w:t>Git</w:t>
      </w:r>
      <w:proofErr w:type="spellEnd"/>
      <w:r w:rsidRPr="004B4385">
        <w:rPr>
          <w:rStyle w:val="berschrift2Zchn"/>
          <w:lang w:val="de-CH"/>
        </w:rPr>
        <w:t xml:space="preserve"> committen und pushen</w:t>
      </w:r>
      <w:bookmarkEnd w:id="3"/>
      <w:r w:rsidRPr="004B4385">
        <w:rPr>
          <w:rFonts w:ascii="Arial" w:hAnsi="Arial" w:cs="Arial"/>
          <w:color w:val="000000" w:themeColor="text1"/>
          <w:lang w:val="de-CH"/>
        </w:rPr>
        <w:br/>
        <w:t>Änderungen speichern und hochladen geht so:</w:t>
      </w:r>
    </w:p>
    <w:p w14:paraId="4B36B9E2" w14:textId="5306062E" w:rsidR="004B4385" w:rsidRPr="004B4385" w:rsidRDefault="004B4385" w:rsidP="004B4385">
      <w:pPr>
        <w:numPr>
          <w:ilvl w:val="1"/>
          <w:numId w:val="19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Alle Änderungen hinzufügen:</w:t>
      </w:r>
    </w:p>
    <w:p w14:paraId="0D85EA79" w14:textId="4BE2F6E1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bash</w:t>
      </w:r>
    </w:p>
    <w:p w14:paraId="19A4DCB5" w14:textId="006F59BF" w:rsidR="004B4385" w:rsidRPr="004B4385" w:rsidRDefault="004B4385" w:rsidP="004B4385">
      <w:pPr>
        <w:rPr>
          <w:rFonts w:ascii="Arial" w:hAnsi="Arial" w:cs="Arial"/>
          <w:b/>
          <w:bCs/>
          <w:color w:val="FF0000"/>
          <w:lang w:val="de-CH"/>
        </w:rPr>
      </w:pP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git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</w:t>
      </w:r>
      <w:proofErr w:type="spellStart"/>
      <w:proofErr w:type="gramStart"/>
      <w:r w:rsidRPr="004B4385">
        <w:rPr>
          <w:rFonts w:ascii="Arial" w:hAnsi="Arial" w:cs="Arial"/>
          <w:b/>
          <w:bCs/>
          <w:color w:val="FF0000"/>
          <w:lang w:val="de-CH"/>
        </w:rPr>
        <w:t>add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.</w:t>
      </w:r>
      <w:proofErr w:type="gramEnd"/>
    </w:p>
    <w:p w14:paraId="64B3CD9D" w14:textId="4D03922E" w:rsidR="004B4385" w:rsidRPr="004B4385" w:rsidRDefault="004B4385" w:rsidP="004B4385">
      <w:pPr>
        <w:numPr>
          <w:ilvl w:val="1"/>
          <w:numId w:val="18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Commit erstellen:</w:t>
      </w:r>
    </w:p>
    <w:p w14:paraId="60E3F346" w14:textId="574C06CD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bash</w:t>
      </w:r>
    </w:p>
    <w:p w14:paraId="15F336B0" w14:textId="01FD48FD" w:rsidR="004B4385" w:rsidRPr="004B4385" w:rsidRDefault="004B4385" w:rsidP="004B4385">
      <w:pPr>
        <w:rPr>
          <w:rFonts w:ascii="Arial" w:hAnsi="Arial" w:cs="Arial"/>
          <w:b/>
          <w:bCs/>
          <w:color w:val="FF0000"/>
          <w:lang w:val="de-CH"/>
        </w:rPr>
      </w:pP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git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</w:t>
      </w: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commit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-m "Was du geändert hast"</w:t>
      </w:r>
    </w:p>
    <w:p w14:paraId="2E85B1B7" w14:textId="1B7E7FF2" w:rsidR="004B4385" w:rsidRPr="004B4385" w:rsidRDefault="004B4385" w:rsidP="004B4385">
      <w:pPr>
        <w:numPr>
          <w:ilvl w:val="1"/>
          <w:numId w:val="17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 xml:space="preserve">Alles </w:t>
      </w:r>
      <w:proofErr w:type="gramStart"/>
      <w:r w:rsidRPr="004B4385">
        <w:rPr>
          <w:rFonts w:ascii="Arial" w:hAnsi="Arial" w:cs="Arial"/>
          <w:color w:val="000000" w:themeColor="text1"/>
          <w:lang w:val="de-CH"/>
        </w:rPr>
        <w:t>hochladen</w:t>
      </w:r>
      <w:proofErr w:type="gramEnd"/>
      <w:r w:rsidRPr="004B4385">
        <w:rPr>
          <w:rFonts w:ascii="Arial" w:hAnsi="Arial" w:cs="Arial"/>
          <w:color w:val="000000" w:themeColor="text1"/>
          <w:lang w:val="de-CH"/>
        </w:rPr>
        <w:t>:</w:t>
      </w:r>
    </w:p>
    <w:p w14:paraId="59FF80A9" w14:textId="1AD4C984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bash</w:t>
      </w:r>
    </w:p>
    <w:p w14:paraId="70F3C37B" w14:textId="55DE98AF" w:rsidR="004B4385" w:rsidRPr="004B4385" w:rsidRDefault="004B4385" w:rsidP="004B4385">
      <w:pPr>
        <w:rPr>
          <w:rFonts w:ascii="Arial" w:hAnsi="Arial" w:cs="Arial"/>
          <w:b/>
          <w:bCs/>
          <w:color w:val="FF0000"/>
          <w:lang w:val="de-CH"/>
        </w:rPr>
      </w:pP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git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push </w:t>
      </w: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origin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</w:t>
      </w: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main</w:t>
      </w:r>
      <w:proofErr w:type="spellEnd"/>
    </w:p>
    <w:p w14:paraId="3C380B0B" w14:textId="70148140" w:rsidR="00875433" w:rsidRDefault="00875433" w:rsidP="004B4385">
      <w:pPr>
        <w:ind w:left="720"/>
        <w:rPr>
          <w:rFonts w:ascii="Arial" w:hAnsi="Arial" w:cs="Arial"/>
          <w:color w:val="000000" w:themeColor="text1"/>
          <w:lang w:val="de-CH"/>
        </w:rPr>
      </w:pPr>
      <w:r w:rsidRPr="00875433">
        <w:rPr>
          <w:rFonts w:ascii="Arial" w:hAnsi="Arial" w:cs="Arial"/>
          <w:b/>
          <w:bCs/>
          <w:color w:val="FF0000"/>
          <w:lang w:val="de-CH"/>
        </w:rPr>
        <w:lastRenderedPageBreak/>
        <w:drawing>
          <wp:anchor distT="0" distB="0" distL="114300" distR="114300" simplePos="0" relativeHeight="251672576" behindDoc="0" locked="0" layoutInCell="1" allowOverlap="1" wp14:anchorId="79751886" wp14:editId="384B046B">
            <wp:simplePos x="0" y="0"/>
            <wp:positionH relativeFrom="column">
              <wp:posOffset>-1021080</wp:posOffset>
            </wp:positionH>
            <wp:positionV relativeFrom="paragraph">
              <wp:posOffset>7620</wp:posOffset>
            </wp:positionV>
            <wp:extent cx="7578725" cy="2242917"/>
            <wp:effectExtent l="0" t="0" r="3175" b="5080"/>
            <wp:wrapNone/>
            <wp:docPr id="1447609263" name="Grafik 1" descr="Ein Bild, das Text, Software, Multimedia-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09263" name="Grafik 1" descr="Ein Bild, das Text, Software, Multimedia-Software, Grafik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8725" cy="2242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54B18" w14:textId="5DBE7ED4" w:rsidR="00875433" w:rsidRDefault="00875433" w:rsidP="004B4385">
      <w:pPr>
        <w:ind w:left="720"/>
        <w:rPr>
          <w:rFonts w:ascii="Arial" w:hAnsi="Arial" w:cs="Arial"/>
          <w:color w:val="000000" w:themeColor="text1"/>
          <w:lang w:val="de-CH"/>
        </w:rPr>
      </w:pPr>
    </w:p>
    <w:p w14:paraId="0204D326" w14:textId="24563F2E" w:rsidR="00875433" w:rsidRDefault="00875433" w:rsidP="004B4385">
      <w:pPr>
        <w:ind w:left="720"/>
        <w:rPr>
          <w:rFonts w:ascii="Arial" w:hAnsi="Arial" w:cs="Arial"/>
          <w:color w:val="000000" w:themeColor="text1"/>
          <w:lang w:val="de-CH"/>
        </w:rPr>
      </w:pPr>
    </w:p>
    <w:p w14:paraId="3D552357" w14:textId="77777777" w:rsidR="00875433" w:rsidRDefault="00875433" w:rsidP="004B4385">
      <w:pPr>
        <w:ind w:left="720"/>
        <w:rPr>
          <w:rFonts w:ascii="Arial" w:hAnsi="Arial" w:cs="Arial"/>
          <w:color w:val="000000" w:themeColor="text1"/>
          <w:lang w:val="de-CH"/>
        </w:rPr>
      </w:pPr>
    </w:p>
    <w:p w14:paraId="6BC14F41" w14:textId="77777777" w:rsidR="00875433" w:rsidRDefault="00875433" w:rsidP="004B4385">
      <w:pPr>
        <w:ind w:left="720"/>
        <w:rPr>
          <w:rFonts w:ascii="Arial" w:hAnsi="Arial" w:cs="Arial"/>
          <w:color w:val="000000" w:themeColor="text1"/>
          <w:lang w:val="de-CH"/>
        </w:rPr>
      </w:pPr>
    </w:p>
    <w:p w14:paraId="14941F51" w14:textId="77777777" w:rsidR="00875433" w:rsidRDefault="00875433" w:rsidP="004B4385">
      <w:pPr>
        <w:ind w:left="720"/>
        <w:rPr>
          <w:rFonts w:ascii="Arial" w:hAnsi="Arial" w:cs="Arial"/>
          <w:color w:val="000000" w:themeColor="text1"/>
          <w:lang w:val="de-CH"/>
        </w:rPr>
      </w:pPr>
    </w:p>
    <w:p w14:paraId="463CCF32" w14:textId="77777777" w:rsidR="00875433" w:rsidRDefault="00875433" w:rsidP="004B4385">
      <w:pPr>
        <w:ind w:left="720"/>
        <w:rPr>
          <w:rFonts w:ascii="Arial" w:hAnsi="Arial" w:cs="Arial"/>
          <w:color w:val="000000" w:themeColor="text1"/>
          <w:lang w:val="de-CH"/>
        </w:rPr>
      </w:pPr>
    </w:p>
    <w:p w14:paraId="455E7C6C" w14:textId="77777777" w:rsidR="00875433" w:rsidRDefault="00875433" w:rsidP="004B4385">
      <w:pPr>
        <w:ind w:left="720"/>
        <w:rPr>
          <w:rFonts w:ascii="Arial" w:hAnsi="Arial" w:cs="Arial"/>
          <w:color w:val="000000" w:themeColor="text1"/>
          <w:lang w:val="de-CH"/>
        </w:rPr>
      </w:pPr>
    </w:p>
    <w:p w14:paraId="529F29B6" w14:textId="32F39316" w:rsidR="004B4385" w:rsidRPr="004B4385" w:rsidRDefault="004B4385" w:rsidP="004B4385">
      <w:pPr>
        <w:ind w:left="720"/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 xml:space="preserve">Hinweis: Falls du einen anderen Branch als </w:t>
      </w: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main</w:t>
      </w:r>
      <w:proofErr w:type="spellEnd"/>
      <w:r w:rsidRPr="004B4385">
        <w:rPr>
          <w:rFonts w:ascii="Arial" w:hAnsi="Arial" w:cs="Arial"/>
          <w:color w:val="000000" w:themeColor="text1"/>
          <w:lang w:val="de-CH"/>
        </w:rPr>
        <w:t xml:space="preserve"> hast, nimm den entsprechenden Branch-Namen.</w:t>
      </w:r>
    </w:p>
    <w:p w14:paraId="3F1017D7" w14:textId="77777777" w:rsidR="004B4385" w:rsidRPr="004B4385" w:rsidRDefault="004B4385" w:rsidP="004B4385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de-CH"/>
        </w:rPr>
      </w:pPr>
      <w:bookmarkStart w:id="4" w:name="_Toc181367274"/>
      <w:r w:rsidRPr="004B4385">
        <w:rPr>
          <w:rStyle w:val="berschrift2Zchn"/>
          <w:lang w:val="de-CH"/>
        </w:rPr>
        <w:t>Docker-Container nutzen</w:t>
      </w:r>
      <w:bookmarkEnd w:id="4"/>
      <w:r w:rsidRPr="004B4385">
        <w:rPr>
          <w:rFonts w:ascii="Arial" w:hAnsi="Arial" w:cs="Arial"/>
          <w:color w:val="000000" w:themeColor="text1"/>
          <w:lang w:val="de-CH"/>
        </w:rPr>
        <w:br/>
        <w:t>Docker isoliert deine App in einem Container. Grundschritte sind:</w:t>
      </w:r>
    </w:p>
    <w:p w14:paraId="676F5C15" w14:textId="77777777" w:rsidR="004B4385" w:rsidRPr="004B4385" w:rsidRDefault="004B4385" w:rsidP="004B4385">
      <w:pPr>
        <w:numPr>
          <w:ilvl w:val="1"/>
          <w:numId w:val="16"/>
        </w:numPr>
        <w:rPr>
          <w:rFonts w:ascii="Arial" w:hAnsi="Arial" w:cs="Arial"/>
          <w:color w:val="000000" w:themeColor="text1"/>
          <w:lang w:val="de-CH"/>
        </w:rPr>
      </w:pP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Dockerfile</w:t>
      </w:r>
      <w:proofErr w:type="spellEnd"/>
      <w:r w:rsidRPr="004B4385">
        <w:rPr>
          <w:rFonts w:ascii="Arial" w:hAnsi="Arial" w:cs="Arial"/>
          <w:color w:val="000000" w:themeColor="text1"/>
          <w:lang w:val="de-CH"/>
        </w:rPr>
        <w:t xml:space="preserve"> anlegen, wenn noch keins da ist – es enthält die Anweisungen, um das Projekt im Container zu starten.</w:t>
      </w:r>
    </w:p>
    <w:p w14:paraId="362C8EAF" w14:textId="77777777" w:rsidR="004B4385" w:rsidRPr="004B4385" w:rsidRDefault="004B4385" w:rsidP="004B4385">
      <w:pPr>
        <w:numPr>
          <w:ilvl w:val="1"/>
          <w:numId w:val="16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Docker-Image erstellen:</w:t>
      </w:r>
    </w:p>
    <w:p w14:paraId="666AAF7B" w14:textId="77777777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bash</w:t>
      </w:r>
    </w:p>
    <w:p w14:paraId="5B04543E" w14:textId="62F1D375" w:rsidR="004B4385" w:rsidRPr="004B4385" w:rsidRDefault="004B4385" w:rsidP="004B4385">
      <w:pPr>
        <w:rPr>
          <w:rFonts w:ascii="Arial" w:hAnsi="Arial" w:cs="Arial"/>
          <w:b/>
          <w:bCs/>
          <w:color w:val="FF0000"/>
          <w:lang w:val="de-CH"/>
        </w:rPr>
      </w:pP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docker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</w:t>
      </w: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build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-t &lt;image-name</w:t>
      </w:r>
      <w:proofErr w:type="gramStart"/>
      <w:r w:rsidRPr="004B4385">
        <w:rPr>
          <w:rFonts w:ascii="Arial" w:hAnsi="Arial" w:cs="Arial"/>
          <w:b/>
          <w:bCs/>
          <w:color w:val="FF0000"/>
          <w:lang w:val="de-CH"/>
        </w:rPr>
        <w:t>&gt; .</w:t>
      </w:r>
      <w:proofErr w:type="gramEnd"/>
    </w:p>
    <w:p w14:paraId="5020BB18" w14:textId="77777777" w:rsidR="004B4385" w:rsidRPr="004B4385" w:rsidRDefault="004B4385" w:rsidP="004B4385">
      <w:pPr>
        <w:numPr>
          <w:ilvl w:val="1"/>
          <w:numId w:val="15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Container starten:</w:t>
      </w:r>
    </w:p>
    <w:p w14:paraId="12B66921" w14:textId="48016B60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bash</w:t>
      </w:r>
    </w:p>
    <w:p w14:paraId="4386801C" w14:textId="77777777" w:rsidR="004B4385" w:rsidRPr="004B4385" w:rsidRDefault="004B4385" w:rsidP="004B4385">
      <w:pPr>
        <w:rPr>
          <w:rFonts w:ascii="Arial" w:hAnsi="Arial" w:cs="Arial"/>
          <w:b/>
          <w:bCs/>
          <w:color w:val="FF0000"/>
          <w:lang w:val="de-CH"/>
        </w:rPr>
      </w:pP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docker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</w:t>
      </w:r>
      <w:proofErr w:type="spellStart"/>
      <w:r w:rsidRPr="004B4385">
        <w:rPr>
          <w:rFonts w:ascii="Arial" w:hAnsi="Arial" w:cs="Arial"/>
          <w:b/>
          <w:bCs/>
          <w:color w:val="FF0000"/>
          <w:lang w:val="de-CH"/>
        </w:rPr>
        <w:t>run</w:t>
      </w:r>
      <w:proofErr w:type="spellEnd"/>
      <w:r w:rsidRPr="004B4385">
        <w:rPr>
          <w:rFonts w:ascii="Arial" w:hAnsi="Arial" w:cs="Arial"/>
          <w:b/>
          <w:bCs/>
          <w:color w:val="FF0000"/>
          <w:lang w:val="de-CH"/>
        </w:rPr>
        <w:t xml:space="preserve"> -d -p 3000:3000 &lt;image-name&gt;</w:t>
      </w:r>
    </w:p>
    <w:p w14:paraId="19ED8006" w14:textId="1420BBCD" w:rsidR="004B4385" w:rsidRPr="004B4385" w:rsidRDefault="004B4385" w:rsidP="004B4385">
      <w:p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>Der Befehl startet den Container im Hintergrund und leitet Port 3000 des Containers auf 3000 vom Host um.</w:t>
      </w:r>
    </w:p>
    <w:p w14:paraId="47553574" w14:textId="0F134539" w:rsidR="004B4385" w:rsidRPr="004B4385" w:rsidRDefault="004B4385" w:rsidP="004B4385">
      <w:pPr>
        <w:numPr>
          <w:ilvl w:val="1"/>
          <w:numId w:val="14"/>
        </w:numPr>
        <w:rPr>
          <w:rFonts w:ascii="Arial" w:hAnsi="Arial" w:cs="Arial"/>
          <w:color w:val="000000" w:themeColor="text1"/>
          <w:lang w:val="de-CH"/>
        </w:rPr>
      </w:pPr>
      <w:r w:rsidRPr="004B4385">
        <w:rPr>
          <w:rFonts w:ascii="Arial" w:hAnsi="Arial" w:cs="Arial"/>
          <w:color w:val="000000" w:themeColor="text1"/>
          <w:lang w:val="de-CH"/>
        </w:rPr>
        <w:t xml:space="preserve">Für mehrere Container </w:t>
      </w: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docker-compose</w:t>
      </w:r>
      <w:proofErr w:type="spellEnd"/>
      <w:r w:rsidRPr="004B4385">
        <w:rPr>
          <w:rFonts w:ascii="Arial" w:hAnsi="Arial" w:cs="Arial"/>
          <w:color w:val="000000" w:themeColor="text1"/>
          <w:lang w:val="de-CH"/>
        </w:rPr>
        <w:t xml:space="preserve"> nutzen. Erstelle eine </w:t>
      </w:r>
      <w:proofErr w:type="spellStart"/>
      <w:r w:rsidRPr="004B4385">
        <w:rPr>
          <w:rFonts w:ascii="Arial" w:hAnsi="Arial" w:cs="Arial"/>
          <w:color w:val="000000" w:themeColor="text1"/>
          <w:lang w:val="de-CH"/>
        </w:rPr>
        <w:t>docker-compose.yml</w:t>
      </w:r>
      <w:proofErr w:type="spellEnd"/>
      <w:r w:rsidRPr="004B4385">
        <w:rPr>
          <w:rFonts w:ascii="Arial" w:hAnsi="Arial" w:cs="Arial"/>
          <w:color w:val="000000" w:themeColor="text1"/>
          <w:lang w:val="de-CH"/>
        </w:rPr>
        <w:t xml:space="preserve"> und starte die Container mit:</w:t>
      </w:r>
    </w:p>
    <w:p w14:paraId="2AF083BA" w14:textId="23E625FF" w:rsidR="004B4385" w:rsidRPr="004B4385" w:rsidRDefault="004B4385" w:rsidP="004B4385">
      <w:pPr>
        <w:rPr>
          <w:rFonts w:ascii="Arial" w:hAnsi="Arial" w:cs="Arial"/>
          <w:color w:val="000000" w:themeColor="text1"/>
        </w:rPr>
      </w:pPr>
      <w:r w:rsidRPr="004B4385">
        <w:rPr>
          <w:rFonts w:ascii="Arial" w:hAnsi="Arial" w:cs="Arial"/>
          <w:color w:val="000000" w:themeColor="text1"/>
        </w:rPr>
        <w:t>bash</w:t>
      </w:r>
    </w:p>
    <w:p w14:paraId="03F2371D" w14:textId="035C5203" w:rsidR="004B4385" w:rsidRDefault="004B4385" w:rsidP="004B4385">
      <w:pPr>
        <w:rPr>
          <w:rFonts w:ascii="Arial" w:hAnsi="Arial" w:cs="Arial"/>
          <w:b/>
          <w:bCs/>
          <w:color w:val="FF0000"/>
        </w:rPr>
      </w:pPr>
      <w:r w:rsidRPr="004B4385">
        <w:rPr>
          <w:rFonts w:ascii="Arial" w:hAnsi="Arial" w:cs="Arial"/>
          <w:b/>
          <w:bCs/>
          <w:color w:val="FF0000"/>
        </w:rPr>
        <w:t xml:space="preserve">docker-compose up </w:t>
      </w:r>
      <w:r w:rsidR="00875433">
        <w:rPr>
          <w:rFonts w:ascii="Arial" w:hAnsi="Arial" w:cs="Arial"/>
          <w:b/>
          <w:bCs/>
          <w:color w:val="FF0000"/>
        </w:rPr>
        <w:t>–</w:t>
      </w:r>
      <w:r w:rsidRPr="004B4385">
        <w:rPr>
          <w:rFonts w:ascii="Arial" w:hAnsi="Arial" w:cs="Arial"/>
          <w:b/>
          <w:bCs/>
          <w:color w:val="FF0000"/>
        </w:rPr>
        <w:t>build</w:t>
      </w:r>
    </w:p>
    <w:p w14:paraId="6FB4B604" w14:textId="2D6FCF0E" w:rsidR="00875433" w:rsidRDefault="00875433" w:rsidP="004B4385">
      <w:pPr>
        <w:rPr>
          <w:rFonts w:ascii="Arial" w:hAnsi="Arial" w:cs="Arial"/>
          <w:b/>
          <w:bCs/>
          <w:color w:val="FF0000"/>
        </w:rPr>
      </w:pPr>
    </w:p>
    <w:p w14:paraId="0B4651D9" w14:textId="77777777" w:rsidR="00875433" w:rsidRDefault="00875433" w:rsidP="004B4385">
      <w:pPr>
        <w:rPr>
          <w:rFonts w:ascii="Arial" w:hAnsi="Arial" w:cs="Arial"/>
          <w:b/>
          <w:bCs/>
          <w:color w:val="FF0000"/>
        </w:rPr>
      </w:pPr>
    </w:p>
    <w:p w14:paraId="27B522F0" w14:textId="724A0BD0" w:rsidR="00875433" w:rsidRPr="004B4385" w:rsidRDefault="00875433" w:rsidP="004B4385">
      <w:pPr>
        <w:rPr>
          <w:rFonts w:ascii="Arial" w:hAnsi="Arial" w:cs="Arial"/>
          <w:b/>
          <w:bCs/>
          <w:color w:val="FF0000"/>
        </w:rPr>
      </w:pPr>
      <w:r w:rsidRPr="00875433">
        <w:rPr>
          <w:rFonts w:ascii="Arial" w:hAnsi="Arial" w:cs="Arial"/>
          <w:b/>
          <w:bCs/>
          <w:color w:val="FF0000"/>
        </w:rPr>
        <w:lastRenderedPageBreak/>
        <w:drawing>
          <wp:anchor distT="0" distB="0" distL="114300" distR="114300" simplePos="0" relativeHeight="251662336" behindDoc="0" locked="0" layoutInCell="1" allowOverlap="1" wp14:anchorId="3B128F97" wp14:editId="7E16DCA3">
            <wp:simplePos x="0" y="0"/>
            <wp:positionH relativeFrom="column">
              <wp:posOffset>0</wp:posOffset>
            </wp:positionH>
            <wp:positionV relativeFrom="paragraph">
              <wp:posOffset>-30480</wp:posOffset>
            </wp:positionV>
            <wp:extent cx="5684520" cy="3873897"/>
            <wp:effectExtent l="0" t="0" r="0" b="0"/>
            <wp:wrapNone/>
            <wp:docPr id="928796901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96901" name="Grafik 1" descr="Ein Bild, das Text, Screensho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870" cy="3880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F29E7" w14:textId="2D8417CB" w:rsidR="009A377E" w:rsidRPr="0012622E" w:rsidRDefault="009A377E">
      <w:pPr>
        <w:rPr>
          <w:rFonts w:ascii="Arial" w:hAnsi="Arial" w:cs="Arial"/>
          <w:color w:val="000000" w:themeColor="text1"/>
        </w:rPr>
      </w:pPr>
    </w:p>
    <w:sectPr w:rsidR="009A377E" w:rsidRPr="0012622E" w:rsidSect="00034616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0AD43" w14:textId="77777777" w:rsidR="00247BE0" w:rsidRDefault="00247BE0" w:rsidP="00875433">
      <w:pPr>
        <w:spacing w:after="0" w:line="240" w:lineRule="auto"/>
      </w:pPr>
      <w:r>
        <w:separator/>
      </w:r>
    </w:p>
  </w:endnote>
  <w:endnote w:type="continuationSeparator" w:id="0">
    <w:p w14:paraId="109F5D34" w14:textId="77777777" w:rsidR="00247BE0" w:rsidRDefault="00247BE0" w:rsidP="0087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3809394"/>
      <w:docPartObj>
        <w:docPartGallery w:val="Page Numbers (Bottom of Page)"/>
        <w:docPartUnique/>
      </w:docPartObj>
    </w:sdtPr>
    <w:sdtContent>
      <w:p w14:paraId="33172A21" w14:textId="1EA4B94A" w:rsidR="00875433" w:rsidRDefault="00875433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9E3E974" wp14:editId="0796FB6B">
                  <wp:extent cx="5467350" cy="54610"/>
                  <wp:effectExtent l="9525" t="19050" r="9525" b="12065"/>
                  <wp:docPr id="1398724170" name="Flussdiagramm: Verzweigung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6ED3ED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1AB7F9E6" w14:textId="6ADC4089" w:rsidR="00875433" w:rsidRDefault="00875433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AFDD0B5" w14:textId="0FE9EDC9" w:rsidR="00875433" w:rsidRPr="00875433" w:rsidRDefault="00875433">
    <w:pPr>
      <w:pStyle w:val="Fuzeil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5439A" w14:textId="77777777" w:rsidR="00247BE0" w:rsidRDefault="00247BE0" w:rsidP="00875433">
      <w:pPr>
        <w:spacing w:after="0" w:line="240" w:lineRule="auto"/>
      </w:pPr>
      <w:r>
        <w:separator/>
      </w:r>
    </w:p>
  </w:footnote>
  <w:footnote w:type="continuationSeparator" w:id="0">
    <w:p w14:paraId="38A9169D" w14:textId="77777777" w:rsidR="00247BE0" w:rsidRDefault="00247BE0" w:rsidP="0087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875A4" w14:textId="051CB554" w:rsidR="00875433" w:rsidRDefault="00875433">
    <w:pPr>
      <w:pStyle w:val="Kopfzeile"/>
    </w:pPr>
    <w:r>
      <w:t>Nora Spaqi</w:t>
    </w:r>
  </w:p>
  <w:p w14:paraId="71471472" w14:textId="77777777" w:rsidR="00875433" w:rsidRDefault="0087543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D0828"/>
    <w:multiLevelType w:val="multilevel"/>
    <w:tmpl w:val="C3146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11205"/>
    <w:multiLevelType w:val="multilevel"/>
    <w:tmpl w:val="0D40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E6D2A"/>
    <w:multiLevelType w:val="multilevel"/>
    <w:tmpl w:val="60FE4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716BF"/>
    <w:multiLevelType w:val="multilevel"/>
    <w:tmpl w:val="1952A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24D36"/>
    <w:multiLevelType w:val="multilevel"/>
    <w:tmpl w:val="88EAE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F910D5"/>
    <w:multiLevelType w:val="multilevel"/>
    <w:tmpl w:val="DC82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968F6"/>
    <w:multiLevelType w:val="multilevel"/>
    <w:tmpl w:val="43100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34AA7"/>
    <w:multiLevelType w:val="multilevel"/>
    <w:tmpl w:val="CF688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054C4"/>
    <w:multiLevelType w:val="multilevel"/>
    <w:tmpl w:val="993E8E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06BBB"/>
    <w:multiLevelType w:val="multilevel"/>
    <w:tmpl w:val="39D29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718C1"/>
    <w:multiLevelType w:val="multilevel"/>
    <w:tmpl w:val="29588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46044C"/>
    <w:multiLevelType w:val="multilevel"/>
    <w:tmpl w:val="23DE4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F686D"/>
    <w:multiLevelType w:val="multilevel"/>
    <w:tmpl w:val="B4E07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2359E"/>
    <w:multiLevelType w:val="multilevel"/>
    <w:tmpl w:val="EA3A6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39568">
    <w:abstractNumId w:val="8"/>
  </w:num>
  <w:num w:numId="2" w16cid:durableId="1307735401">
    <w:abstractNumId w:val="6"/>
  </w:num>
  <w:num w:numId="3" w16cid:durableId="558908006">
    <w:abstractNumId w:val="5"/>
  </w:num>
  <w:num w:numId="4" w16cid:durableId="1429884626">
    <w:abstractNumId w:val="4"/>
  </w:num>
  <w:num w:numId="5" w16cid:durableId="994335037">
    <w:abstractNumId w:val="7"/>
  </w:num>
  <w:num w:numId="6" w16cid:durableId="171261040">
    <w:abstractNumId w:val="3"/>
  </w:num>
  <w:num w:numId="7" w16cid:durableId="1718773056">
    <w:abstractNumId w:val="2"/>
  </w:num>
  <w:num w:numId="8" w16cid:durableId="1060709267">
    <w:abstractNumId w:val="1"/>
  </w:num>
  <w:num w:numId="9" w16cid:durableId="1833980407">
    <w:abstractNumId w:val="0"/>
  </w:num>
  <w:num w:numId="10" w16cid:durableId="1853227691">
    <w:abstractNumId w:val="10"/>
  </w:num>
  <w:num w:numId="11" w16cid:durableId="25371609">
    <w:abstractNumId w:val="11"/>
  </w:num>
  <w:num w:numId="12" w16cid:durableId="6178428">
    <w:abstractNumId w:val="14"/>
  </w:num>
  <w:num w:numId="13" w16cid:durableId="1648899394">
    <w:abstractNumId w:val="21"/>
  </w:num>
  <w:num w:numId="14" w16cid:durableId="1998144436">
    <w:abstractNumId w:val="15"/>
  </w:num>
  <w:num w:numId="15" w16cid:durableId="636298087">
    <w:abstractNumId w:val="9"/>
  </w:num>
  <w:num w:numId="16" w16cid:durableId="1714503143">
    <w:abstractNumId w:val="19"/>
  </w:num>
  <w:num w:numId="17" w16cid:durableId="553583777">
    <w:abstractNumId w:val="17"/>
  </w:num>
  <w:num w:numId="18" w16cid:durableId="61830679">
    <w:abstractNumId w:val="20"/>
  </w:num>
  <w:num w:numId="19" w16cid:durableId="1001349290">
    <w:abstractNumId w:val="18"/>
  </w:num>
  <w:num w:numId="20" w16cid:durableId="754981391">
    <w:abstractNumId w:val="16"/>
  </w:num>
  <w:num w:numId="21" w16cid:durableId="1200557787">
    <w:abstractNumId w:val="12"/>
  </w:num>
  <w:num w:numId="22" w16cid:durableId="704062452">
    <w:abstractNumId w:val="22"/>
  </w:num>
  <w:num w:numId="23" w16cid:durableId="1195457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22E"/>
    <w:rsid w:val="0015074B"/>
    <w:rsid w:val="001C3C28"/>
    <w:rsid w:val="00247BE0"/>
    <w:rsid w:val="0029639D"/>
    <w:rsid w:val="00326F90"/>
    <w:rsid w:val="004B4385"/>
    <w:rsid w:val="00875433"/>
    <w:rsid w:val="00955E88"/>
    <w:rsid w:val="00973DEC"/>
    <w:rsid w:val="009A377E"/>
    <w:rsid w:val="00AA1D8D"/>
    <w:rsid w:val="00B47730"/>
    <w:rsid w:val="00CB0664"/>
    <w:rsid w:val="00EC31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2F23AB1"/>
  <w14:defaultImageDpi w14:val="300"/>
  <w15:docId w15:val="{2A9DFEE7-D47C-434B-BF6A-10598A7D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385"/>
    <w:pPr>
      <w:keepNext/>
      <w:keepLines/>
      <w:spacing w:before="200" w:after="0"/>
      <w:outlineLvl w:val="1"/>
    </w:pPr>
    <w:rPr>
      <w:rFonts w:ascii="Arial Black" w:eastAsiaTheme="majorEastAsia" w:hAnsi="Arial Black" w:cstheme="majorBidi"/>
      <w:b/>
      <w:bCs/>
      <w:color w:val="00206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4385"/>
    <w:rPr>
      <w:rFonts w:ascii="Arial Black" w:eastAsiaTheme="majorEastAsia" w:hAnsi="Arial Black" w:cstheme="majorBidi"/>
      <w:b/>
      <w:bCs/>
      <w:color w:val="00206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973D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3DE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73DEC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7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2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1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bad0d50-9cbb-471c-bae7-38b20ec0f1f9}" enabled="1" method="Standard" siteId="{35aa8c5b-ac0a-4b15-9788-ff6dfa22901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335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Spaqi, Nora-MGB</cp:lastModifiedBy>
  <cp:revision>2</cp:revision>
  <dcterms:created xsi:type="dcterms:W3CDTF">2024-11-01T14:44:00Z</dcterms:created>
  <dcterms:modified xsi:type="dcterms:W3CDTF">2024-11-01T14:44:00Z</dcterms:modified>
  <cp:category/>
</cp:coreProperties>
</file>